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Summary: Helmet Detection using YOLOv5 on Google Colab</w:t>
      </w:r>
    </w:p>
    <w:p>
      <w:r>
        <w:t>This project involves training and deploying a YOLOv5 model to detect helmet usage among motorcyclists in real-time video feeds. The primary objective is to identify and classify motorcyclists as either 'with helmet' or 'without helmet' using computer vision techniques. The model is trained on a custom dataset and deployed on Google Colab, with all relevant files saved to Google Drive for easy access and storage.</w:t>
      </w:r>
    </w:p>
    <w:p>
      <w:pPr>
        <w:pStyle w:val="Heading2"/>
      </w:pPr>
      <w:r>
        <w:t>Key Steps</w:t>
      </w:r>
    </w:p>
    <w:p>
      <w:pPr>
        <w:pStyle w:val="Heading3"/>
      </w:pPr>
      <w:r>
        <w:t>1. Mounting Google Drive:</w:t>
      </w:r>
    </w:p>
    <w:p>
      <w:r>
        <w:t>Using drive.mount('/content/drive') to access Google Drive, enabling easy saving and retrieval of dataset, model weights, and results.</w:t>
      </w:r>
    </w:p>
    <w:p>
      <w:pPr>
        <w:pStyle w:val="Heading3"/>
      </w:pPr>
      <w:r>
        <w:t>2. Training the YOLOv5 Model:</w:t>
      </w:r>
    </w:p>
    <w:p>
      <w:r>
        <w:t>Initialized the YOLOv5 model (pre-trained on COCO) and set it up to train on a custom helmet detection dataset. Configured training parameters:</w:t>
      </w:r>
    </w:p>
    <w:p>
      <w:r>
        <w:t xml:space="preserve">  - data.yaml: Specifies dataset paths and class names (with helmet and without helmet).</w:t>
      </w:r>
    </w:p>
    <w:p>
      <w:r>
        <w:t xml:space="preserve">  - epochs=50: Set for sufficient model learning without overfitting.</w:t>
      </w:r>
    </w:p>
    <w:p>
      <w:r>
        <w:t xml:space="preserve">  - imgsz=640: Ensures images are resized to 640x640 pixels for consistent processing.</w:t>
      </w:r>
    </w:p>
    <w:p>
      <w:r>
        <w:t xml:space="preserve">  - batch=16: Defines the batch size based on available resources.</w:t>
      </w:r>
    </w:p>
    <w:p>
      <w:r>
        <w:t xml:space="preserve">  - name='helmet_detection_yolov5': Names this training experiment for easy identification.</w:t>
      </w:r>
    </w:p>
    <w:p>
      <w:r>
        <w:t>After training, the model reached optimal accuracy in distinguishing between helmeted and non-helmeted riders.</w:t>
      </w:r>
    </w:p>
    <w:p>
      <w:pPr>
        <w:pStyle w:val="Heading3"/>
      </w:pPr>
      <w:r>
        <w:t>3. Inference on Video:</w:t>
      </w:r>
    </w:p>
    <w:p>
      <w:r>
        <w:t>Loaded a trained model (/content/drive/MyDrive/helmet_detection_model.pt) to perform real-time detection on a sample video. Processed each frame, identifying riders with or without helmets. Used cv2_imshow (Google Colab-compatible) to display annotated frames in real-time. The system added bounding boxes around detected individuals and labeled them with confidence scores to visually confirm helmet usage.</w:t>
      </w:r>
    </w:p>
    <w:p>
      <w:pPr>
        <w:pStyle w:val="Heading3"/>
      </w:pPr>
      <w:r>
        <w:t>4. Saving the Trained Model:</w:t>
      </w:r>
    </w:p>
    <w:p>
      <w:r>
        <w:t>Saved the final model weights to Google Drive (helmet_detection_model.pt) for future use or further refinement, ensuring easy access for deployment or additional training.</w:t>
      </w:r>
    </w:p>
    <w:p>
      <w:pPr>
        <w:pStyle w:val="Heading2"/>
      </w:pPr>
      <w:r>
        <w:t>Applications</w:t>
      </w:r>
    </w:p>
    <w:p>
      <w:r>
        <w:t>This helmet detection system can be implemented in real-world scenarios for public safety and law enforcement. By integrating with traffic monitoring systems, authorities can efficiently monitor helmet compliance among motorcyclists, promoting road safety and compliance with local laws.</w:t>
      </w:r>
    </w:p>
    <w:p>
      <w:pPr>
        <w:pStyle w:val="Heading2"/>
      </w:pPr>
      <w:r>
        <w:t>Future Work</w:t>
      </w:r>
    </w:p>
    <w:p>
      <w:r>
        <w:t>Potential improvements include:</w:t>
      </w:r>
    </w:p>
    <w:p>
      <w:r>
        <w:t xml:space="preserve">  - Enhancing the dataset with diverse lighting and weather conditions for robustness.</w:t>
      </w:r>
    </w:p>
    <w:p>
      <w:r>
        <w:t xml:space="preserve">  - Experimenting with different YOLO versions or architectures to improve detection accuracy and processing speed.</w:t>
      </w:r>
    </w:p>
    <w:p>
      <w:r>
        <w:t xml:space="preserve">  - Deploying the model on edge devices or integrating it with cloud-based video surveillance systems for large-scale applications.</w:t>
      </w:r>
    </w:p>
    <w:p>
      <w:r>
        <w:t>This project demonstrates a complete workflow, from data handling and training to real-time deployment and model saving, utilizing Google Colab and Google Drive effectively for large-scale training and storage.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